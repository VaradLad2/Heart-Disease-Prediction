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Heart Disease Prediction</w:t>
      </w:r>
    </w:p>
    <w:p>
      <w:pPr>
        <w:pStyle w:val="Heading1"/>
      </w:pPr>
      <w:r>
        <w:t>Dataset</w:t>
      </w:r>
    </w:p>
    <w:p>
      <w:r>
        <w:br/>
        <w:t>The dataset used for this project (heart.csv) contains several medical attributes such as:</w:t>
        <w:br/>
        <w:t>- Age</w:t>
        <w:br/>
        <w:t>- Sex</w:t>
        <w:br/>
        <w:t>- Chest pain type</w:t>
        <w:br/>
        <w:t>- Resting blood pressure</w:t>
        <w:br/>
        <w:t>- Serum cholesterol</w:t>
        <w:br/>
        <w:t>- Fasting blood sugar</w:t>
        <w:br/>
        <w:t>- Resting electrocardiographic results</w:t>
        <w:br/>
        <w:t>- Maximum heart rate achieved</w:t>
        <w:br/>
        <w:t>- Exercise-induced angina</w:t>
        <w:br/>
        <w:t>- ST depression induced by exercise relative to rest</w:t>
        <w:br/>
        <w:t>- The slope of the peak exercise ST segment</w:t>
        <w:br/>
        <w:t>- Number of major vessels colored by fluoroscopy</w:t>
        <w:br/>
        <w:t>- Thalassemia</w:t>
        <w:br/>
        <w:t>- Target (indicating presence or absence of heart disease)</w:t>
        <w:br/>
      </w:r>
    </w:p>
    <w:p>
      <w:pPr>
        <w:pStyle w:val="Heading1"/>
      </w:pPr>
      <w:r>
        <w:t>Project Workflow</w:t>
      </w:r>
    </w:p>
    <w:p>
      <w:r>
        <w:br/>
        <w:t>The project involves the following steps:</w:t>
        <w:br/>
        <w:t>1. Data Loading and Exploration</w:t>
        <w:br/>
        <w:t>2. Data Preprocessing</w:t>
        <w:br/>
        <w:t>3. Modeling</w:t>
        <w:br/>
        <w:t>4. Model Evaluation</w:t>
        <w:br/>
        <w:t>5. Deployment</w:t>
        <w:br/>
      </w:r>
    </w:p>
    <w:p>
      <w:pPr>
        <w:pStyle w:val="Heading1"/>
      </w:pPr>
      <w:r>
        <w:t>Usage</w:t>
      </w:r>
    </w:p>
    <w:p>
      <w:r>
        <w:br/>
        <w:t>To run this project:</w:t>
        <w:br/>
        <w:t>1. Clone the repository:</w:t>
        <w:br/>
        <w:t xml:space="preserve">   ```bash</w:t>
        <w:br/>
        <w:t xml:space="preserve">   git clone https://github.com/your-username/Heart-Disease-Prediction.git</w:t>
        <w:br/>
        <w:t xml:space="preserve">   ```</w:t>
        <w:br/>
        <w:br/>
        <w:t>2. Install the required dependencies:</w:t>
        <w:br/>
        <w:t xml:space="preserve">   ```bash</w:t>
        <w:br/>
        <w:t xml:space="preserve">   pip install -r requirements.txt</w:t>
        <w:br/>
        <w:t xml:space="preserve">   ```</w:t>
        <w:br/>
        <w:br/>
        <w:t>3. Run the Jupyter notebook:</w:t>
        <w:br/>
        <w:t xml:space="preserve">   ```bash</w:t>
        <w:br/>
        <w:t xml:space="preserve">   jupyter notebook Heart_Disease_Prediction.ipynb</w:t>
        <w:br/>
        <w:t xml:space="preserve">   ```</w:t>
        <w:br/>
      </w:r>
    </w:p>
    <w:p>
      <w:pPr>
        <w:pStyle w:val="Heading1"/>
      </w:pPr>
      <w:r>
        <w:t>Results</w:t>
      </w:r>
    </w:p>
    <w:p>
      <w:r>
        <w:t>The best-performing model in this project achieved an accuracy of X%. The confusion matrix and classification report can be viewed in the notebook.</w:t>
      </w:r>
    </w:p>
    <w:p>
      <w:pPr>
        <w:pStyle w:val="Heading1"/>
      </w:pPr>
      <w:r>
        <w:t>Contributions</w:t>
      </w:r>
    </w:p>
    <w:p>
      <w:r>
        <w:t>Feel free to open an issue or submit a pull request if you want to improve the model or add new features.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